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{{name}},</w:t>
      </w:r>
    </w:p>
    <w:p>
      <w:r>
        <w:t>You are {{age}} years old.</w:t>
      </w:r>
    </w:p>
    <w:p>
      <w:r>
        <w:t>Your position is {{position}}.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